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2D093" w14:textId="77777777" w:rsidR="00AA008A" w:rsidRPr="00D528E7" w:rsidRDefault="00AA008A" w:rsidP="00D528E7">
      <w:pPr>
        <w:pStyle w:val="Heading1"/>
        <w:jc w:val="center"/>
        <w:rPr>
          <w:rFonts w:ascii="Aptos" w:hAnsi="Aptos"/>
          <w:color w:val="00206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28E7">
        <w:rPr>
          <w:rFonts w:ascii="Aptos" w:hAnsi="Aptos"/>
          <w:color w:val="00206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PROG8850 – Assignment 1: Database Automation and Scripting</w:t>
      </w:r>
    </w:p>
    <w:p w14:paraId="5C64BF69" w14:textId="77777777" w:rsidR="00AA008A" w:rsidRPr="00AA008A" w:rsidRDefault="00000000" w:rsidP="00D528E7">
      <w:pPr>
        <w:spacing w:after="0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Name: Jithin Jyothi</w:t>
      </w:r>
      <w:r w:rsidRPr="00AA008A">
        <w:rPr>
          <w:rFonts w:ascii="Aptos" w:hAnsi="Aptos"/>
          <w:sz w:val="24"/>
          <w:szCs w:val="24"/>
        </w:rPr>
        <w:br/>
        <w:t>Instructor</w:t>
      </w:r>
      <w:r w:rsidR="00AA008A" w:rsidRPr="00AA008A">
        <w:rPr>
          <w:rFonts w:ascii="Aptos" w:hAnsi="Aptos"/>
          <w:sz w:val="24"/>
          <w:szCs w:val="24"/>
        </w:rPr>
        <w:t>: Prof. Richard Hildred</w:t>
      </w:r>
    </w:p>
    <w:p w14:paraId="7323CDF0" w14:textId="552B158E" w:rsidR="00EC7FA7" w:rsidRPr="00AA008A" w:rsidRDefault="00AA008A" w:rsidP="00D528E7">
      <w:pPr>
        <w:spacing w:after="0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GitHub link:</w:t>
      </w:r>
      <w:r w:rsidR="00D528E7">
        <w:rPr>
          <w:rFonts w:ascii="Aptos" w:hAnsi="Aptos"/>
          <w:sz w:val="24"/>
          <w:szCs w:val="24"/>
        </w:rPr>
        <w:t xml:space="preserve"> </w:t>
      </w:r>
      <w:hyperlink r:id="rId6" w:history="1">
        <w:r w:rsidR="00D528E7" w:rsidRPr="00D528E7">
          <w:rPr>
            <w:rStyle w:val="Hyperlink"/>
            <w:rFonts w:ascii="Aptos" w:hAnsi="Aptos"/>
            <w:sz w:val="24"/>
            <w:szCs w:val="24"/>
          </w:rPr>
          <w:t>https://github.com/JithinJyothi95/Assignment1-</w:t>
        </w:r>
        <w:r w:rsidR="00D528E7" w:rsidRPr="00D528E7">
          <w:rPr>
            <w:rStyle w:val="Hyperlink"/>
            <w:rFonts w:ascii="Aptos" w:hAnsi="Aptos"/>
            <w:sz w:val="24"/>
            <w:szCs w:val="24"/>
          </w:rPr>
          <w:t>D</w:t>
        </w:r>
        <w:r w:rsidR="00D528E7" w:rsidRPr="00D528E7">
          <w:rPr>
            <w:rStyle w:val="Hyperlink"/>
            <w:rFonts w:ascii="Aptos" w:hAnsi="Aptos"/>
            <w:sz w:val="24"/>
            <w:szCs w:val="24"/>
          </w:rPr>
          <w:t>bAutomation</w:t>
        </w:r>
      </w:hyperlink>
    </w:p>
    <w:p w14:paraId="3FA0654D" w14:textId="77777777" w:rsidR="00EC7FA7" w:rsidRPr="00AA008A" w:rsidRDefault="00000000" w:rsidP="00AA008A">
      <w:pPr>
        <w:pStyle w:val="Heading1"/>
        <w:jc w:val="both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Question 1.1: Understanding Database Automation</w:t>
      </w:r>
    </w:p>
    <w:p w14:paraId="075B1138" w14:textId="77777777" w:rsidR="00EC7FA7" w:rsidRPr="00AA008A" w:rsidRDefault="00000000" w:rsidP="00AA008A">
      <w:pPr>
        <w:jc w:val="both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Database automation is the process of using scripts and tools to execute routine database tasks such as backups, updates, deployments, and monitoring without manual intervention. In today's fast-paced, data-driven environments, automation is critical for ensuring data consistency, reducing errors, and supporting scalability.</w:t>
      </w:r>
      <w:r w:rsidRPr="00AA008A">
        <w:rPr>
          <w:rFonts w:ascii="Aptos" w:hAnsi="Aptos"/>
          <w:sz w:val="24"/>
          <w:szCs w:val="24"/>
        </w:rPr>
        <w:br/>
      </w:r>
      <w:r w:rsidRPr="00AA008A">
        <w:rPr>
          <w:rFonts w:ascii="Aptos" w:hAnsi="Aptos"/>
          <w:sz w:val="24"/>
          <w:szCs w:val="24"/>
        </w:rPr>
        <w:br/>
        <w:t>When managing large volumes of data, manual processes can become error-prone, time-consuming, and inefficient. Automation helps streamline these operations securely and repeatedly, providing a stable foundation for modern software systems.</w:t>
      </w:r>
    </w:p>
    <w:p w14:paraId="4BB04771" w14:textId="77777777" w:rsidR="00EC7FA7" w:rsidRPr="00AA008A" w:rsidRDefault="00000000" w:rsidP="00AA008A">
      <w:pPr>
        <w:pStyle w:val="Heading1"/>
        <w:jc w:val="both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Question 1.2: Benefits of Database Automation</w:t>
      </w:r>
    </w:p>
    <w:p w14:paraId="261F3A5D" w14:textId="77777777" w:rsidR="00AA008A" w:rsidRDefault="00000000" w:rsidP="00AA008A">
      <w:pPr>
        <w:pStyle w:val="ListParagraph"/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Reduced Errors: Automation reduces the chance of human errors like missed commands or typos.</w:t>
      </w:r>
    </w:p>
    <w:p w14:paraId="1C55FE1B" w14:textId="77777777" w:rsidR="00AA008A" w:rsidRDefault="00000000" w:rsidP="00AA008A">
      <w:pPr>
        <w:pStyle w:val="ListParagraph"/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Increased Reliability:</w:t>
      </w:r>
      <w:r w:rsidR="00AA008A" w:rsidRPr="00AA008A">
        <w:rPr>
          <w:rFonts w:ascii="Aptos" w:hAnsi="Aptos"/>
          <w:sz w:val="24"/>
          <w:szCs w:val="24"/>
        </w:rPr>
        <w:t xml:space="preserve"> </w:t>
      </w:r>
      <w:r w:rsidRPr="00AA008A">
        <w:rPr>
          <w:rFonts w:ascii="Aptos" w:hAnsi="Aptos"/>
          <w:sz w:val="24"/>
          <w:szCs w:val="24"/>
        </w:rPr>
        <w:t>Scheduled scripts ensure consistent execution, making database operations dependable.</w:t>
      </w:r>
    </w:p>
    <w:p w14:paraId="17676E35" w14:textId="77777777" w:rsidR="00AA008A" w:rsidRDefault="00000000" w:rsidP="00AA008A">
      <w:pPr>
        <w:pStyle w:val="ListParagraph"/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Faster Deployments: Changes can be pushed automatically to production using CI/CD pipelines.</w:t>
      </w:r>
    </w:p>
    <w:p w14:paraId="02C0ADC8" w14:textId="77777777" w:rsidR="00AA008A" w:rsidRDefault="00000000" w:rsidP="00AA008A">
      <w:pPr>
        <w:pStyle w:val="ListParagraph"/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Cost Efficiency: Less manual work means less time spent by developers and DBAs.</w:t>
      </w:r>
    </w:p>
    <w:p w14:paraId="44B1996F" w14:textId="783E228F" w:rsidR="00EC7FA7" w:rsidRPr="00AA008A" w:rsidRDefault="00000000" w:rsidP="00AA008A">
      <w:pPr>
        <w:pStyle w:val="ListParagraph"/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Real-World Example:</w:t>
      </w:r>
      <w:r w:rsidRPr="00AA008A">
        <w:rPr>
          <w:rFonts w:ascii="Aptos" w:hAnsi="Aptos"/>
          <w:sz w:val="24"/>
          <w:szCs w:val="24"/>
        </w:rPr>
        <w:br/>
        <w:t>Companies like Amazon and Netflix use automated CI/CD pipelines to manage their databases across multiple environments. Tools like Jenkins, GitHub Actions, and Ansible help these organizations update and backup their databases with confidence.</w:t>
      </w:r>
    </w:p>
    <w:p w14:paraId="6288712D" w14:textId="77777777" w:rsidR="00AA008A" w:rsidRDefault="00AA008A" w:rsidP="00AA008A">
      <w:pPr>
        <w:pStyle w:val="Heading1"/>
        <w:rPr>
          <w:rFonts w:ascii="Aptos" w:hAnsi="Aptos"/>
          <w:sz w:val="24"/>
          <w:szCs w:val="24"/>
        </w:rPr>
      </w:pPr>
    </w:p>
    <w:p w14:paraId="6C5819ED" w14:textId="0EC97B36" w:rsidR="00EC7FA7" w:rsidRPr="00AA008A" w:rsidRDefault="00000000" w:rsidP="00AA008A">
      <w:pPr>
        <w:pStyle w:val="Heading1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Question 2.1: Python Script for Database Backup Automation</w:t>
      </w:r>
    </w:p>
    <w:p w14:paraId="18012F9A" w14:textId="77777777" w:rsidR="00D528E7" w:rsidRDefault="00D528E7" w:rsidP="00D528E7">
      <w:pPr>
        <w:pStyle w:val="ListParagraph"/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D528E7">
        <w:rPr>
          <w:rFonts w:ascii="Aptos" w:hAnsi="Aptos"/>
          <w:sz w:val="24"/>
          <w:szCs w:val="24"/>
        </w:rPr>
        <w:t xml:space="preserve">To make each backup unique, I used a timestamp in the filename like `mysql_backup_20250611_153000.sql`. </w:t>
      </w:r>
    </w:p>
    <w:p w14:paraId="11DF608C" w14:textId="77777777" w:rsidR="00D528E7" w:rsidRDefault="00D528E7" w:rsidP="00D528E7">
      <w:pPr>
        <w:pStyle w:val="ListParagraph"/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D528E7">
        <w:rPr>
          <w:rFonts w:ascii="Aptos" w:hAnsi="Aptos"/>
          <w:sz w:val="24"/>
          <w:szCs w:val="24"/>
        </w:rPr>
        <w:t>I verified that the script successfully creates `.</w:t>
      </w:r>
      <w:proofErr w:type="spellStart"/>
      <w:r w:rsidRPr="00D528E7">
        <w:rPr>
          <w:rFonts w:ascii="Aptos" w:hAnsi="Aptos"/>
          <w:sz w:val="24"/>
          <w:szCs w:val="24"/>
        </w:rPr>
        <w:t>sql</w:t>
      </w:r>
      <w:proofErr w:type="spellEnd"/>
      <w:r w:rsidRPr="00D528E7">
        <w:rPr>
          <w:rFonts w:ascii="Aptos" w:hAnsi="Aptos"/>
          <w:sz w:val="24"/>
          <w:szCs w:val="24"/>
        </w:rPr>
        <w:t>` backup files and tested it manually with `</w:t>
      </w:r>
      <w:proofErr w:type="spellStart"/>
      <w:r w:rsidRPr="00D528E7">
        <w:rPr>
          <w:rFonts w:ascii="Aptos" w:hAnsi="Aptos"/>
          <w:sz w:val="24"/>
          <w:szCs w:val="24"/>
        </w:rPr>
        <w:t>mysqldump</w:t>
      </w:r>
      <w:proofErr w:type="spellEnd"/>
      <w:r w:rsidRPr="00D528E7">
        <w:rPr>
          <w:rFonts w:ascii="Aptos" w:hAnsi="Aptos"/>
          <w:sz w:val="24"/>
          <w:szCs w:val="24"/>
        </w:rPr>
        <w:t xml:space="preserve">`. </w:t>
      </w:r>
    </w:p>
    <w:p w14:paraId="0AE79ACD" w14:textId="06E56802" w:rsidR="00EC7FA7" w:rsidRPr="00D528E7" w:rsidRDefault="00D528E7" w:rsidP="00D528E7">
      <w:pPr>
        <w:pStyle w:val="ListParagraph"/>
        <w:numPr>
          <w:ilvl w:val="0"/>
          <w:numId w:val="12"/>
        </w:numPr>
        <w:spacing w:after="0"/>
        <w:rPr>
          <w:rFonts w:ascii="Aptos" w:hAnsi="Aptos"/>
          <w:sz w:val="24"/>
          <w:szCs w:val="24"/>
        </w:rPr>
      </w:pPr>
      <w:r w:rsidRPr="00D528E7">
        <w:rPr>
          <w:rFonts w:ascii="Aptos" w:hAnsi="Aptos"/>
          <w:sz w:val="24"/>
          <w:szCs w:val="24"/>
        </w:rPr>
        <w:t>The script checks for errors and prints appropriate messages, making it easy to debug.</w:t>
      </w:r>
    </w:p>
    <w:p w14:paraId="722A6E21" w14:textId="77777777" w:rsidR="00EC7FA7" w:rsidRPr="00AA008A" w:rsidRDefault="00000000" w:rsidP="00D528E7">
      <w:pPr>
        <w:pStyle w:val="Heading1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Question 2.2: Python Script for Database Change Deployment</w:t>
      </w:r>
    </w:p>
    <w:p w14:paraId="186949DA" w14:textId="77777777" w:rsidR="00D528E7" w:rsidRDefault="00000000" w:rsidP="00D528E7">
      <w:pPr>
        <w:pStyle w:val="ListParagraph"/>
        <w:numPr>
          <w:ilvl w:val="0"/>
          <w:numId w:val="13"/>
        </w:numPr>
        <w:spacing w:after="0"/>
        <w:rPr>
          <w:rFonts w:ascii="Aptos" w:hAnsi="Aptos"/>
          <w:sz w:val="24"/>
          <w:szCs w:val="24"/>
        </w:rPr>
      </w:pPr>
      <w:r w:rsidRPr="00D528E7">
        <w:rPr>
          <w:rFonts w:ascii="Aptos" w:hAnsi="Aptos"/>
          <w:sz w:val="24"/>
          <w:szCs w:val="24"/>
        </w:rPr>
        <w:t>In `</w:t>
      </w:r>
      <w:r w:rsidRPr="00D528E7">
        <w:rPr>
          <w:rFonts w:ascii="Aptos" w:hAnsi="Aptos"/>
          <w:b/>
          <w:bCs/>
          <w:sz w:val="24"/>
          <w:szCs w:val="24"/>
        </w:rPr>
        <w:t>deploy_changes_script.py</w:t>
      </w:r>
      <w:r w:rsidR="00AA008A" w:rsidRPr="00D528E7">
        <w:rPr>
          <w:rFonts w:ascii="Aptos" w:hAnsi="Aptos"/>
          <w:sz w:val="24"/>
          <w:szCs w:val="24"/>
        </w:rPr>
        <w:t>`</w:t>
      </w:r>
      <w:r w:rsidRPr="00D528E7">
        <w:rPr>
          <w:rFonts w:ascii="Aptos" w:hAnsi="Aptos"/>
          <w:sz w:val="24"/>
          <w:szCs w:val="24"/>
        </w:rPr>
        <w:t>, I used the `</w:t>
      </w:r>
      <w:proofErr w:type="gramStart"/>
      <w:r w:rsidRPr="00D528E7">
        <w:rPr>
          <w:rFonts w:ascii="Aptos" w:hAnsi="Aptos"/>
          <w:b/>
          <w:bCs/>
          <w:sz w:val="24"/>
          <w:szCs w:val="24"/>
        </w:rPr>
        <w:t>mysql.connector</w:t>
      </w:r>
      <w:proofErr w:type="gramEnd"/>
      <w:r w:rsidRPr="00D528E7">
        <w:rPr>
          <w:rFonts w:ascii="Aptos" w:hAnsi="Aptos"/>
          <w:sz w:val="24"/>
          <w:szCs w:val="24"/>
        </w:rPr>
        <w:t>` Python library to connect directly to MySQL.</w:t>
      </w:r>
    </w:p>
    <w:p w14:paraId="37BB8C57" w14:textId="77777777" w:rsidR="00D528E7" w:rsidRDefault="00000000" w:rsidP="00D528E7">
      <w:pPr>
        <w:pStyle w:val="ListParagraph"/>
        <w:numPr>
          <w:ilvl w:val="0"/>
          <w:numId w:val="13"/>
        </w:numPr>
        <w:spacing w:after="0"/>
        <w:rPr>
          <w:rFonts w:ascii="Aptos" w:hAnsi="Aptos"/>
          <w:sz w:val="24"/>
          <w:szCs w:val="24"/>
        </w:rPr>
      </w:pPr>
      <w:r w:rsidRPr="00D528E7">
        <w:rPr>
          <w:rFonts w:ascii="Aptos" w:hAnsi="Aptos"/>
          <w:sz w:val="24"/>
          <w:szCs w:val="24"/>
        </w:rPr>
        <w:t xml:space="preserve"> The script checks whether the target database `prog8850_db` </w:t>
      </w:r>
      <w:r w:rsidR="00AA008A" w:rsidRPr="00D528E7">
        <w:rPr>
          <w:rFonts w:ascii="Aptos" w:hAnsi="Aptos"/>
          <w:sz w:val="24"/>
          <w:szCs w:val="24"/>
        </w:rPr>
        <w:t>exists and</w:t>
      </w:r>
      <w:r w:rsidRPr="00D528E7">
        <w:rPr>
          <w:rFonts w:ascii="Aptos" w:hAnsi="Aptos"/>
          <w:sz w:val="24"/>
          <w:szCs w:val="24"/>
        </w:rPr>
        <w:t xml:space="preserve"> creates it if it does not.</w:t>
      </w:r>
    </w:p>
    <w:p w14:paraId="7430F3FC" w14:textId="77777777" w:rsidR="00D528E7" w:rsidRDefault="00000000" w:rsidP="00D528E7">
      <w:pPr>
        <w:pStyle w:val="ListParagraph"/>
        <w:numPr>
          <w:ilvl w:val="0"/>
          <w:numId w:val="13"/>
        </w:numPr>
        <w:spacing w:after="0"/>
        <w:rPr>
          <w:rFonts w:ascii="Aptos" w:hAnsi="Aptos"/>
          <w:sz w:val="24"/>
          <w:szCs w:val="24"/>
        </w:rPr>
      </w:pPr>
      <w:r w:rsidRPr="00D528E7">
        <w:rPr>
          <w:rFonts w:ascii="Aptos" w:hAnsi="Aptos"/>
          <w:sz w:val="24"/>
          <w:szCs w:val="24"/>
        </w:rPr>
        <w:t>Then, it opens the `</w:t>
      </w:r>
      <w:r w:rsidRPr="00D528E7">
        <w:rPr>
          <w:rFonts w:ascii="Aptos" w:hAnsi="Aptos"/>
          <w:b/>
          <w:bCs/>
          <w:sz w:val="24"/>
          <w:szCs w:val="24"/>
        </w:rPr>
        <w:t>schema_changes.sql</w:t>
      </w:r>
      <w:r w:rsidRPr="00D528E7">
        <w:rPr>
          <w:rFonts w:ascii="Aptos" w:hAnsi="Aptos"/>
          <w:sz w:val="24"/>
          <w:szCs w:val="24"/>
        </w:rPr>
        <w:t>` file and executes the SQL commands to create or modify tables.</w:t>
      </w:r>
    </w:p>
    <w:p w14:paraId="60CFE903" w14:textId="3103A72B" w:rsidR="00EC7FA7" w:rsidRPr="00D528E7" w:rsidRDefault="00000000" w:rsidP="00D528E7">
      <w:pPr>
        <w:pStyle w:val="ListParagraph"/>
        <w:numPr>
          <w:ilvl w:val="0"/>
          <w:numId w:val="13"/>
        </w:numPr>
        <w:spacing w:after="0"/>
        <w:rPr>
          <w:rFonts w:ascii="Aptos" w:hAnsi="Aptos"/>
          <w:sz w:val="24"/>
          <w:szCs w:val="24"/>
        </w:rPr>
      </w:pPr>
      <w:r w:rsidRPr="00D528E7">
        <w:rPr>
          <w:rFonts w:ascii="Aptos" w:hAnsi="Aptos"/>
          <w:sz w:val="24"/>
          <w:szCs w:val="24"/>
        </w:rPr>
        <w:t xml:space="preserve"> I added exception handling to provide clear error messages if anything goes wrong. This script can be used in CI/CD workflows to deploy schema changes automatically.</w:t>
      </w:r>
    </w:p>
    <w:p w14:paraId="232B1034" w14:textId="3982839B" w:rsidR="00EC7FA7" w:rsidRPr="00AA008A" w:rsidRDefault="00000000" w:rsidP="00AA008A">
      <w:pPr>
        <w:pStyle w:val="Heading1"/>
        <w:spacing w:after="240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CI/CD Integration and Screenshots</w:t>
      </w:r>
      <w:r w:rsidR="00AA008A">
        <w:rPr>
          <w:rFonts w:ascii="Aptos" w:hAnsi="Aptos"/>
          <w:sz w:val="24"/>
          <w:szCs w:val="24"/>
        </w:rPr>
        <w:t>:</w:t>
      </w:r>
    </w:p>
    <w:p w14:paraId="7F419278" w14:textId="77777777" w:rsidR="00AA008A" w:rsidRPr="00AA008A" w:rsidRDefault="00000000" w:rsidP="00AA008A">
      <w:pPr>
        <w:spacing w:after="240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I successfully tested the deployment using both:</w:t>
      </w:r>
    </w:p>
    <w:p w14:paraId="1034BDFD" w14:textId="77777777" w:rsidR="00AA008A" w:rsidRDefault="00000000" w:rsidP="00AA008A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Local environment with `act -P ubuntu-latest=-self-hosted`</w:t>
      </w:r>
    </w:p>
    <w:p w14:paraId="4DC914AD" w14:textId="77777777" w:rsidR="00AA008A" w:rsidRDefault="00000000" w:rsidP="00AA008A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GitHub-hosted Actions using a MySQL service container</w:t>
      </w:r>
    </w:p>
    <w:p w14:paraId="461954E3" w14:textId="0068C137" w:rsidR="00EC7FA7" w:rsidRPr="00AA008A" w:rsidRDefault="00000000" w:rsidP="00AA008A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Below are the screenshots of the working pipeline, Adminer UI, and terminal confirmations.</w:t>
      </w:r>
    </w:p>
    <w:p w14:paraId="54DA5291" w14:textId="77777777" w:rsidR="00EC7FA7" w:rsidRPr="00AA008A" w:rsidRDefault="00000000" w:rsidP="00AA008A">
      <w:pPr>
        <w:pStyle w:val="Heading2"/>
        <w:jc w:val="both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lastRenderedPageBreak/>
        <w:t>1. Adminer UI – prog8850_db Table Found</w:t>
      </w:r>
    </w:p>
    <w:p w14:paraId="569E772A" w14:textId="77777777" w:rsidR="00EC7FA7" w:rsidRPr="00AA008A" w:rsidRDefault="00000000" w:rsidP="00AA008A">
      <w:pPr>
        <w:jc w:val="both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noProof/>
          <w:sz w:val="24"/>
          <w:szCs w:val="24"/>
        </w:rPr>
        <w:drawing>
          <wp:inline distT="0" distB="0" distL="0" distR="0" wp14:anchorId="44401797" wp14:editId="69D5E67A">
            <wp:extent cx="5486400" cy="2311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er_prog8850_d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7514" w14:textId="77777777" w:rsidR="00EC7FA7" w:rsidRPr="00AA008A" w:rsidRDefault="00000000" w:rsidP="00AA008A">
      <w:pPr>
        <w:jc w:val="both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This confirms that the database exists after script execution.</w:t>
      </w:r>
    </w:p>
    <w:p w14:paraId="14EE4C8C" w14:textId="77777777" w:rsidR="00EC7FA7" w:rsidRPr="00AA008A" w:rsidRDefault="00000000" w:rsidP="00AA008A">
      <w:pPr>
        <w:pStyle w:val="Heading2"/>
        <w:jc w:val="both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2. Terminal – Local CI/CD via act</w:t>
      </w:r>
    </w:p>
    <w:p w14:paraId="14FB46E4" w14:textId="77777777" w:rsidR="00EC7FA7" w:rsidRPr="00AA008A" w:rsidRDefault="00000000" w:rsidP="00AA008A">
      <w:pPr>
        <w:jc w:val="both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noProof/>
          <w:sz w:val="24"/>
          <w:szCs w:val="24"/>
        </w:rPr>
        <w:drawing>
          <wp:inline distT="0" distB="0" distL="0" distR="0" wp14:anchorId="4DF7C25E" wp14:editId="34E86724">
            <wp:extent cx="5486400" cy="2302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_ac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5CDE" w14:textId="77777777" w:rsidR="00EC7FA7" w:rsidRPr="00AA008A" w:rsidRDefault="00000000" w:rsidP="00AA008A">
      <w:pPr>
        <w:jc w:val="both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CI/CD executed locally using act in Codespaces.</w:t>
      </w:r>
    </w:p>
    <w:p w14:paraId="2886616E" w14:textId="77777777" w:rsidR="00EC7FA7" w:rsidRPr="00AA008A" w:rsidRDefault="00000000" w:rsidP="00AA008A">
      <w:pPr>
        <w:pStyle w:val="Heading2"/>
        <w:jc w:val="both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lastRenderedPageBreak/>
        <w:t>3. Adminer – Table: departments</w:t>
      </w:r>
    </w:p>
    <w:p w14:paraId="465475F4" w14:textId="77777777" w:rsidR="00EC7FA7" w:rsidRPr="00AA008A" w:rsidRDefault="00000000" w:rsidP="00AA008A">
      <w:pPr>
        <w:jc w:val="both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noProof/>
          <w:sz w:val="24"/>
          <w:szCs w:val="24"/>
        </w:rPr>
        <w:drawing>
          <wp:inline distT="0" distB="0" distL="0" distR="0" wp14:anchorId="52C9A57F" wp14:editId="1CDED5AD">
            <wp:extent cx="5486400" cy="2328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rtm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E5F0" w14:textId="77777777" w:rsidR="00EC7FA7" w:rsidRPr="00AA008A" w:rsidRDefault="00000000" w:rsidP="00AA008A">
      <w:pPr>
        <w:jc w:val="both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Schema successfully deployed via GitHub Actions or script.</w:t>
      </w:r>
    </w:p>
    <w:p w14:paraId="2EAAE8ED" w14:textId="77777777" w:rsidR="00EC7FA7" w:rsidRPr="00AA008A" w:rsidRDefault="00000000" w:rsidP="00AA008A">
      <w:pPr>
        <w:pStyle w:val="Heading2"/>
        <w:jc w:val="both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4. GitHub Actions – Workflow Passed</w:t>
      </w:r>
    </w:p>
    <w:p w14:paraId="6DB6A389" w14:textId="77777777" w:rsidR="00EC7FA7" w:rsidRPr="00AA008A" w:rsidRDefault="00000000" w:rsidP="00AA008A">
      <w:pPr>
        <w:jc w:val="both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noProof/>
          <w:sz w:val="24"/>
          <w:szCs w:val="24"/>
        </w:rPr>
        <w:drawing>
          <wp:inline distT="0" distB="0" distL="0" distR="0" wp14:anchorId="2BB80DD7" wp14:editId="4EF7A93A">
            <wp:extent cx="5486400" cy="2271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actio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BE00" w14:textId="77777777" w:rsidR="00EC7FA7" w:rsidRPr="00AA008A" w:rsidRDefault="00000000" w:rsidP="00AA008A">
      <w:pPr>
        <w:jc w:val="both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CI/CD validation from GitHub-hosted runner with MySQL service.</w:t>
      </w:r>
    </w:p>
    <w:p w14:paraId="0801C9F7" w14:textId="77777777" w:rsidR="00EC7FA7" w:rsidRPr="00AA008A" w:rsidRDefault="00000000" w:rsidP="00AA008A">
      <w:pPr>
        <w:pStyle w:val="Heading2"/>
        <w:jc w:val="both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lastRenderedPageBreak/>
        <w:t>5. MySQL CLI – Verified in Codespaces</w:t>
      </w:r>
    </w:p>
    <w:p w14:paraId="47ADB28A" w14:textId="77777777" w:rsidR="00EC7FA7" w:rsidRPr="00AA008A" w:rsidRDefault="00000000" w:rsidP="00AA008A">
      <w:pPr>
        <w:jc w:val="both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noProof/>
          <w:sz w:val="24"/>
          <w:szCs w:val="24"/>
        </w:rPr>
        <w:drawing>
          <wp:inline distT="0" distB="0" distL="0" distR="0" wp14:anchorId="0E23F1C9" wp14:editId="13FF6C16">
            <wp:extent cx="5486400" cy="26376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_comman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3F9B" w14:textId="77777777" w:rsidR="00EC7FA7" w:rsidRPr="00AA008A" w:rsidRDefault="00000000" w:rsidP="00AA008A">
      <w:pPr>
        <w:jc w:val="both"/>
        <w:rPr>
          <w:rFonts w:ascii="Aptos" w:hAnsi="Aptos"/>
          <w:sz w:val="24"/>
          <w:szCs w:val="24"/>
        </w:rPr>
      </w:pPr>
      <w:r w:rsidRPr="00AA008A">
        <w:rPr>
          <w:rFonts w:ascii="Aptos" w:hAnsi="Aptos"/>
          <w:sz w:val="24"/>
          <w:szCs w:val="24"/>
        </w:rPr>
        <w:t>Verified schema and data structure manually in CLI.</w:t>
      </w:r>
    </w:p>
    <w:sectPr w:rsidR="00EC7FA7" w:rsidRPr="00AA00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402A99"/>
    <w:multiLevelType w:val="hybridMultilevel"/>
    <w:tmpl w:val="C41E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E5C54"/>
    <w:multiLevelType w:val="hybridMultilevel"/>
    <w:tmpl w:val="9BCEA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5339E"/>
    <w:multiLevelType w:val="hybridMultilevel"/>
    <w:tmpl w:val="CB66A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366B8"/>
    <w:multiLevelType w:val="hybridMultilevel"/>
    <w:tmpl w:val="CDA49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255588">
    <w:abstractNumId w:val="8"/>
  </w:num>
  <w:num w:numId="2" w16cid:durableId="2019118444">
    <w:abstractNumId w:val="6"/>
  </w:num>
  <w:num w:numId="3" w16cid:durableId="2078356422">
    <w:abstractNumId w:val="5"/>
  </w:num>
  <w:num w:numId="4" w16cid:durableId="1974864311">
    <w:abstractNumId w:val="4"/>
  </w:num>
  <w:num w:numId="5" w16cid:durableId="876965220">
    <w:abstractNumId w:val="7"/>
  </w:num>
  <w:num w:numId="6" w16cid:durableId="680814702">
    <w:abstractNumId w:val="3"/>
  </w:num>
  <w:num w:numId="7" w16cid:durableId="121382786">
    <w:abstractNumId w:val="2"/>
  </w:num>
  <w:num w:numId="8" w16cid:durableId="755630421">
    <w:abstractNumId w:val="1"/>
  </w:num>
  <w:num w:numId="9" w16cid:durableId="1005209647">
    <w:abstractNumId w:val="0"/>
  </w:num>
  <w:num w:numId="10" w16cid:durableId="506142355">
    <w:abstractNumId w:val="9"/>
  </w:num>
  <w:num w:numId="11" w16cid:durableId="124468556">
    <w:abstractNumId w:val="11"/>
  </w:num>
  <w:num w:numId="12" w16cid:durableId="301934537">
    <w:abstractNumId w:val="12"/>
  </w:num>
  <w:num w:numId="13" w16cid:durableId="12224065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94316"/>
    <w:rsid w:val="00AA008A"/>
    <w:rsid w:val="00AA1D8D"/>
    <w:rsid w:val="00B47730"/>
    <w:rsid w:val="00CB0664"/>
    <w:rsid w:val="00D528E7"/>
    <w:rsid w:val="00EC7F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AB460"/>
  <w14:defaultImageDpi w14:val="300"/>
  <w15:docId w15:val="{0C3511D5-37F4-449C-AB8C-D42DAA37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528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8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8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8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ithinJyothi95/Assignment1-DbAutomati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Twinkle M</cp:lastModifiedBy>
  <cp:revision>2</cp:revision>
  <dcterms:created xsi:type="dcterms:W3CDTF">2025-06-11T17:19:00Z</dcterms:created>
  <dcterms:modified xsi:type="dcterms:W3CDTF">2025-06-11T17:19:00Z</dcterms:modified>
  <cp:category/>
</cp:coreProperties>
</file>